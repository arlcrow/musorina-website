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459680">
      <w:pPr>
        <w:shd w:val="clear" w:color="auto" w:fill="FFFFFF"/>
        <w:spacing w:after="0" w:line="360" w:lineRule="auto"/>
        <w:ind w:left="300" w:firstLine="709"/>
        <w:jc w:val="center"/>
        <w:outlineLvl w:val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ЛОГОПЕД РОДИТЕЛЯМ - «РЕЧЕВАЯ ГОТОВНОСТЬ К ШКОЛЕ»</w:t>
      </w:r>
    </w:p>
    <w:p w14:paraId="479B57E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0E0C8DB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Когда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ребёнок приходит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 первый класс, у него должен быть соответствующий уровень речевого развития.</w:t>
      </w:r>
    </w:p>
    <w:p w14:paraId="2EB5146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>На что необходимо обратить внимание:</w:t>
      </w:r>
    </w:p>
    <w:p w14:paraId="7D51E5FA">
      <w:pPr>
        <w:numPr>
          <w:ilvl w:val="0"/>
          <w:numId w:val="1"/>
        </w:numPr>
        <w:shd w:val="clear" w:color="auto" w:fill="FFFFFF"/>
        <w:spacing w:after="0" w:line="360" w:lineRule="auto"/>
        <w:ind w:left="45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Речевая коммуникация</w:t>
      </w:r>
    </w:p>
    <w:p w14:paraId="7660E7AD">
      <w:pPr>
        <w:numPr>
          <w:ilvl w:val="0"/>
          <w:numId w:val="1"/>
        </w:numPr>
        <w:shd w:val="clear" w:color="auto" w:fill="FFFFFF"/>
        <w:spacing w:after="0" w:line="360" w:lineRule="auto"/>
        <w:ind w:left="45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Связная речь</w:t>
      </w:r>
    </w:p>
    <w:p w14:paraId="4134C0E5">
      <w:pPr>
        <w:numPr>
          <w:ilvl w:val="0"/>
          <w:numId w:val="1"/>
        </w:numPr>
        <w:shd w:val="clear" w:color="auto" w:fill="FFFFFF"/>
        <w:spacing w:after="0" w:line="360" w:lineRule="auto"/>
        <w:ind w:left="45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Словарь</w:t>
      </w:r>
    </w:p>
    <w:p w14:paraId="2C9C3EC0">
      <w:pPr>
        <w:numPr>
          <w:ilvl w:val="0"/>
          <w:numId w:val="1"/>
        </w:numPr>
        <w:shd w:val="clear" w:color="auto" w:fill="FFFFFF"/>
        <w:spacing w:after="0" w:line="360" w:lineRule="auto"/>
        <w:ind w:left="45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Грамматика</w:t>
      </w:r>
    </w:p>
    <w:p w14:paraId="101C402E">
      <w:pPr>
        <w:numPr>
          <w:ilvl w:val="0"/>
          <w:numId w:val="1"/>
        </w:numPr>
        <w:shd w:val="clear" w:color="auto" w:fill="FFFFFF"/>
        <w:spacing w:after="0" w:line="360" w:lineRule="auto"/>
        <w:ind w:left="45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Произношение</w:t>
      </w:r>
    </w:p>
    <w:p w14:paraId="50E73B10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Речевая коммуникация - это когда ребёнок достаточно активен в общении, умеет слушать и понимать речь, строить общение с учетом ситуации, легко входить в контакт с детьми и взрослыми, ясно и последовательно выражать свои мысли.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 7-ми годам у ребенка хорошо развита связная речь. Он должен уметь пересказывать небольшие по объему незнакомые рассказы и сказки.</w:t>
      </w:r>
    </w:p>
    <w:p w14:paraId="46E23BB0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При пересказе обращать внимание ребенком текста.</w:t>
      </w:r>
    </w:p>
    <w:p w14:paraId="4D85C0DC">
      <w:pPr>
        <w:shd w:val="clear" w:color="auto" w:fill="FFFFFF"/>
        <w:spacing w:after="0" w:line="360" w:lineRule="auto"/>
        <w:ind w:firstLine="709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Он должен правильно формировать основную мысль, последовательно и точно строить пересказ, уметь использовать сложные предложения, должны отсутствовать подсказки по ход у пересказа.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</w:t>
      </w:r>
    </w:p>
    <w:p w14:paraId="4611FCE4">
      <w:pPr>
        <w:shd w:val="clear" w:color="auto" w:fill="FFFFFF"/>
        <w:spacing w:after="0" w:line="360" w:lineRule="auto"/>
        <w:ind w:firstLine="709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 7ми годам у ребенка достаточно большой словарный запас. В своей речи он должен активно использовать антонимы (грустный - веселый, бежать - стоять), синонимы ( лошадь, конь, жеребец, скакун) и т. д.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</w:t>
      </w:r>
    </w:p>
    <w:p w14:paraId="57BC8915">
      <w:pPr>
        <w:shd w:val="clear" w:color="auto" w:fill="FFFFFF"/>
        <w:spacing w:after="0" w:line="360" w:lineRule="auto"/>
        <w:ind w:firstLine="709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Грамматика - к 7-ми годам ребенок должен уметь понимать различать грамматические конструкции.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Пример : Папа прочёл газету после того, как позавтракал. Что он сделал вначале?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Охотник бежит за собакой.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Кто бежит впереди?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 также правильно образовывать слова.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Пример: Варенье из слив - сливовое, шапка из соломы - соломенная.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У лисы - лисята, у льва - львята.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Звукопроизношение. Приходя в школу ребенок не должен пропускать, искажать, заменять звуки другими звуками.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</w:t>
      </w:r>
    </w:p>
    <w:p w14:paraId="53754FD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 7 лет ребенок произносит все звуки родного языка в словах, во фразовой речи.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Помните, что правильная речь - один из показателей готовности ребенка к обучению в школе, залог успешного освоения чтения и письма.</w:t>
      </w:r>
    </w:p>
    <w:p w14:paraId="6326192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Овладевая навыками письма для первоклассников представляет не мало трудностей. Графические движения осуществляются мелкими мышцами кисти рук, которые ещё недостаточно развиты. Для детей такая работа трудна и утомительна. Для правильной работы мозга при письме очень важен массаж подушечек пальцев. Поэтому хорошо если место «хватки» карандаша или ручки покрыто пупырышками, они были трехгранными.</w:t>
      </w:r>
    </w:p>
    <w:p w14:paraId="30B1CF1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Чтобы ученику было удобно держать ручку, тогда почерк скорее стабилизируется.</w:t>
      </w:r>
    </w:p>
    <w:p w14:paraId="432D8EE5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  <w:t>Влияние звукопроизношения ребенка на письменную и устную речь.</w:t>
      </w:r>
    </w:p>
    <w:p w14:paraId="7E2B1AA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Необходимо помнить, что устную речь у школьника (особенно младших классов) надо развивать не только в плане расширения словарного запаса и оформления грамматической её стороны, но и в плане специальной тренировки ее внешнего звукового оформления: воспитание ритмичности, четкости звукопроизношения, интонационной выразительности.</w:t>
      </w:r>
    </w:p>
    <w:p w14:paraId="4569F3B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Дети, у которых имеется нарушение звукопроизношения (смешение и замены звуков), в дальнейшем сталкиваются с трудностью в овладении звуковым анализом слова, а как результат - неуспеваемость по письму и чтению.</w:t>
      </w:r>
    </w:p>
    <w:p w14:paraId="2DAE3A8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Характер ошибок, связанных с неправильным звукопроизношением, у учащихся разнообразен:</w:t>
      </w:r>
    </w:p>
    <w:p w14:paraId="6BBD0B9A">
      <w:pPr>
        <w:numPr>
          <w:ilvl w:val="0"/>
          <w:numId w:val="2"/>
        </w:numPr>
        <w:shd w:val="clear" w:color="auto" w:fill="FFFFFF"/>
        <w:spacing w:after="0" w:line="360" w:lineRule="auto"/>
        <w:ind w:left="45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Замены</w:t>
      </w:r>
    </w:p>
    <w:p w14:paraId="0EDF2C01">
      <w:pPr>
        <w:numPr>
          <w:ilvl w:val="0"/>
          <w:numId w:val="2"/>
        </w:numPr>
        <w:shd w:val="clear" w:color="auto" w:fill="FFFFFF"/>
        <w:spacing w:after="0" w:line="360" w:lineRule="auto"/>
        <w:ind w:left="45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Пропуски гласных и согласных</w:t>
      </w:r>
    </w:p>
    <w:p w14:paraId="5FC771D0">
      <w:pPr>
        <w:numPr>
          <w:ilvl w:val="0"/>
          <w:numId w:val="2"/>
        </w:numPr>
        <w:shd w:val="clear" w:color="auto" w:fill="FFFFFF"/>
        <w:spacing w:after="0" w:line="360" w:lineRule="auto"/>
        <w:ind w:left="45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Пропуски слогов и частей слова</w:t>
      </w:r>
    </w:p>
    <w:p w14:paraId="3EA26419">
      <w:pPr>
        <w:numPr>
          <w:ilvl w:val="0"/>
          <w:numId w:val="2"/>
        </w:numPr>
        <w:shd w:val="clear" w:color="auto" w:fill="FFFFFF"/>
        <w:spacing w:after="0" w:line="360" w:lineRule="auto"/>
        <w:ind w:left="45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Перестановки</w:t>
      </w:r>
    </w:p>
    <w:p w14:paraId="247B17C5">
      <w:pPr>
        <w:numPr>
          <w:ilvl w:val="0"/>
          <w:numId w:val="2"/>
        </w:numPr>
        <w:shd w:val="clear" w:color="auto" w:fill="FFFFFF"/>
        <w:spacing w:after="0" w:line="360" w:lineRule="auto"/>
        <w:ind w:left="45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Добавления</w:t>
      </w:r>
    </w:p>
    <w:p w14:paraId="64710C79">
      <w:pPr>
        <w:numPr>
          <w:ilvl w:val="0"/>
          <w:numId w:val="2"/>
        </w:numPr>
        <w:shd w:val="clear" w:color="auto" w:fill="FFFFFF"/>
        <w:spacing w:after="0" w:line="360" w:lineRule="auto"/>
        <w:ind w:left="45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Разделенное написание частей слова</w:t>
      </w:r>
    </w:p>
    <w:p w14:paraId="6F806540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Овладение ребенком навыками анализа и синтеза слов - одна из важных задач обучения грамоте. Без умения соединять звуки (буквы) в слоги и слова, выделять звуки (буквы) из слова, определять их место и количество в слове ребе нок не научится хорошо читать и грамотно писать.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Как же проводятся занятия по коррекции звукопроизношения?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Коррекция проводится поэтапно и последовательно.</w:t>
      </w:r>
    </w:p>
    <w:p w14:paraId="414CBA4F">
      <w:pPr>
        <w:numPr>
          <w:ilvl w:val="0"/>
          <w:numId w:val="3"/>
        </w:numPr>
        <w:shd w:val="clear" w:color="auto" w:fill="FFFFFF"/>
        <w:spacing w:after="0" w:line="360" w:lineRule="auto"/>
        <w:ind w:left="45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Сначала логопед готовит органы артикуляции к постановке звуков.</w:t>
      </w:r>
    </w:p>
    <w:p w14:paraId="70BF0441">
      <w:pPr>
        <w:numPr>
          <w:ilvl w:val="0"/>
          <w:numId w:val="3"/>
        </w:numPr>
        <w:shd w:val="clear" w:color="auto" w:fill="FFFFFF"/>
        <w:spacing w:after="0" w:line="360" w:lineRule="auto"/>
        <w:ind w:left="45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Развивается артикуляционная и мелкая моторика.</w:t>
      </w:r>
    </w:p>
    <w:p w14:paraId="330BF6E3">
      <w:pPr>
        <w:numPr>
          <w:ilvl w:val="0"/>
          <w:numId w:val="3"/>
        </w:numPr>
        <w:shd w:val="clear" w:color="auto" w:fill="FFFFFF"/>
        <w:spacing w:after="0" w:line="360" w:lineRule="auto"/>
        <w:ind w:left="45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Даются задания на развитие фонематического слуха (т.е. должен слышать эти звуки и выделять из потока речи)</w:t>
      </w:r>
    </w:p>
    <w:p w14:paraId="493289D6">
      <w:pPr>
        <w:numPr>
          <w:ilvl w:val="0"/>
          <w:numId w:val="3"/>
        </w:numPr>
        <w:shd w:val="clear" w:color="auto" w:fill="FFFFFF"/>
        <w:spacing w:after="0" w:line="360" w:lineRule="auto"/>
        <w:ind w:left="45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На выработку направленной воздушной струи</w:t>
      </w:r>
    </w:p>
    <w:p w14:paraId="65F10B0C">
      <w:pPr>
        <w:numPr>
          <w:ilvl w:val="0"/>
          <w:numId w:val="3"/>
        </w:numPr>
        <w:shd w:val="clear" w:color="auto" w:fill="FFFFFF"/>
        <w:spacing w:after="0" w:line="360" w:lineRule="auto"/>
        <w:ind w:left="45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Постановка звуков у каждого индивидуально (по подражанию или с помощью шпателей)</w:t>
      </w:r>
    </w:p>
    <w:p w14:paraId="0514D1F2">
      <w:pPr>
        <w:numPr>
          <w:ilvl w:val="0"/>
          <w:numId w:val="3"/>
        </w:numPr>
        <w:shd w:val="clear" w:color="auto" w:fill="FFFFFF"/>
        <w:spacing w:after="0" w:line="360" w:lineRule="auto"/>
        <w:ind w:left="45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Поставленный звук вводится в слоги, слова, фразы, в текст.</w:t>
      </w:r>
    </w:p>
    <w:p w14:paraId="57F225A4">
      <w:pPr>
        <w:numPr>
          <w:ilvl w:val="0"/>
          <w:numId w:val="3"/>
        </w:numPr>
        <w:shd w:val="clear" w:color="auto" w:fill="FFFFFF"/>
        <w:spacing w:after="0" w:line="360" w:lineRule="auto"/>
        <w:ind w:left="45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На самом последнем этапе учим детей различать смешиваемые близкие по звучанию звуки (с-ш, р-л)</w:t>
      </w:r>
    </w:p>
    <w:p w14:paraId="60FEFA63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032A6A5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Динамика устранения проявлений речевого нарушения может быть у всех различной.</w:t>
      </w:r>
    </w:p>
    <w:p w14:paraId="7C0373E0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Вся речевая работа идёт с использованием игр, картинок, пособий.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Занятия необходимо проводить систематически, не реже трёх раз в неделю, закрепляя материал в повседневной жизни. Добивайтесь того, чтобы ребён ок чётко и внятно произносил звуки, повторяя за взрослым. Просите несколько раз повторить, чтобы закрепить правильное произношение. По окончании обязательно хвалите за старание.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Желаю успехов!</w:t>
      </w:r>
    </w:p>
    <w:p w14:paraId="17C4BCB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Памятка родителям для организации занятий по заданию логопеда</w:t>
      </w:r>
    </w:p>
    <w:p w14:paraId="7ACAE450">
      <w:pPr>
        <w:numPr>
          <w:ilvl w:val="0"/>
          <w:numId w:val="4"/>
        </w:numPr>
        <w:shd w:val="clear" w:color="auto" w:fill="FFFFFF"/>
        <w:spacing w:after="0" w:line="360" w:lineRule="auto"/>
        <w:ind w:left="45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Для закрепления результатов логопедической работы ваши дети нуждаются в постоянных домашних занятиях.</w:t>
      </w:r>
    </w:p>
    <w:p w14:paraId="3716BFE5">
      <w:pPr>
        <w:numPr>
          <w:ilvl w:val="0"/>
          <w:numId w:val="4"/>
        </w:numPr>
        <w:shd w:val="clear" w:color="auto" w:fill="FFFFFF"/>
        <w:spacing w:after="0" w:line="360" w:lineRule="auto"/>
        <w:ind w:left="45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Занятия должны быть непродолжительными и регулярными, носить занимательный, никак не принудительный характер.</w:t>
      </w:r>
    </w:p>
    <w:p w14:paraId="23DAAED5">
      <w:pPr>
        <w:numPr>
          <w:ilvl w:val="0"/>
          <w:numId w:val="4"/>
        </w:numPr>
        <w:shd w:val="clear" w:color="auto" w:fill="FFFFFF"/>
        <w:spacing w:after="0" w:line="360" w:lineRule="auto"/>
        <w:ind w:left="45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Необходимо определить, кто именно из взрослого окружения будет с ними заниматься по заданиям логопеда.</w:t>
      </w:r>
    </w:p>
    <w:p w14:paraId="07B09437">
      <w:pPr>
        <w:numPr>
          <w:ilvl w:val="0"/>
          <w:numId w:val="4"/>
        </w:numPr>
        <w:shd w:val="clear" w:color="auto" w:fill="FFFFFF"/>
        <w:spacing w:after="0" w:line="360" w:lineRule="auto"/>
        <w:ind w:left="45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При получении задания внимательно ознакомьтесь с содержанием, убедитесь в том, что оно вам понятно.</w:t>
      </w:r>
    </w:p>
    <w:p w14:paraId="61CC2A57">
      <w:pPr>
        <w:numPr>
          <w:ilvl w:val="0"/>
          <w:numId w:val="4"/>
        </w:numPr>
        <w:shd w:val="clear" w:color="auto" w:fill="FFFFFF"/>
        <w:spacing w:after="0" w:line="360" w:lineRule="auto"/>
        <w:ind w:left="45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Необходимо поддерживать у ребенка желание заниматься, стимулировать его к дальнейшей работе, поощрять успехи, учить преодолевать трудности.</w:t>
      </w:r>
    </w:p>
    <w:p w14:paraId="611C07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568" w:right="566" w:bottom="1134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69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semiHidden="0" w:name="toc 4"/>
    <w:lsdException w:qFormat="1" w:uiPriority="39" w:semiHidden="0" w:name="toc 5"/>
    <w:lsdException w:uiPriority="39" w:semiHidden="0" w:name="toc 6"/>
    <w:lsdException w:uiPriority="39" w:semiHidden="0" w:name="toc 7"/>
    <w:lsdException w:qFormat="1" w:uiPriority="39" w:semiHidden="0" w:name="toc 8"/>
    <w:lsdException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before="0" w:beforeAutospacing="0" w:after="160" w:afterAutospacing="0" w:line="259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link w:val="184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3">
    <w:name w:val="heading 2"/>
    <w:basedOn w:val="1"/>
    <w:link w:val="185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9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1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2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3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4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uiPriority w:val="99"/>
    <w:rPr>
      <w:vertAlign w:val="superscript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5">
    <w:name w:val="Emphasis"/>
    <w:basedOn w:val="11"/>
    <w:qFormat/>
    <w:uiPriority w:val="20"/>
    <w:rPr>
      <w:i/>
      <w:iCs/>
    </w:rPr>
  </w:style>
  <w:style w:type="character" w:styleId="16">
    <w:name w:val="Hyperlink"/>
    <w:basedOn w:val="11"/>
    <w:semiHidden/>
    <w:unhideWhenUsed/>
    <w:uiPriority w:val="99"/>
    <w:rPr>
      <w:color w:val="0000FF"/>
      <w:u w:val="single"/>
    </w:rPr>
  </w:style>
  <w:style w:type="paragraph" w:styleId="17">
    <w:name w:val="endnote text"/>
    <w:basedOn w:val="1"/>
    <w:link w:val="182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8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9">
    <w:name w:val="footnote text"/>
    <w:basedOn w:val="1"/>
    <w:link w:val="181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0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21">
    <w:name w:val="header"/>
    <w:basedOn w:val="1"/>
    <w:link w:val="53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22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paragraph" w:styleId="23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24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25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26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7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8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9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30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31">
    <w:name w:val="Title"/>
    <w:basedOn w:val="1"/>
    <w:next w:val="1"/>
    <w:link w:val="47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2">
    <w:name w:val="footer"/>
    <w:basedOn w:val="1"/>
    <w:link w:val="55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3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34">
    <w:name w:val="Subtitle"/>
    <w:basedOn w:val="1"/>
    <w:next w:val="1"/>
    <w:link w:val="48"/>
    <w:qFormat/>
    <w:uiPriority w:val="11"/>
    <w:pPr>
      <w:spacing w:before="200" w:after="200"/>
    </w:pPr>
    <w:rPr>
      <w:sz w:val="24"/>
      <w:szCs w:val="24"/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6">
    <w:name w:val="Heading 1 Char"/>
    <w:basedOn w:val="11"/>
    <w:uiPriority w:val="9"/>
    <w:rPr>
      <w:rFonts w:ascii="Arial" w:hAnsi="Arial" w:eastAsia="Arial" w:cs="Arial"/>
      <w:sz w:val="40"/>
      <w:szCs w:val="40"/>
    </w:rPr>
  </w:style>
  <w:style w:type="character" w:customStyle="1" w:styleId="37">
    <w:name w:val="Heading 2 Char"/>
    <w:basedOn w:val="11"/>
    <w:uiPriority w:val="9"/>
    <w:rPr>
      <w:rFonts w:ascii="Arial" w:hAnsi="Arial" w:eastAsia="Arial" w:cs="Arial"/>
      <w:sz w:val="34"/>
    </w:rPr>
  </w:style>
  <w:style w:type="character" w:customStyle="1" w:styleId="38">
    <w:name w:val="Heading 3 Char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9">
    <w:name w:val="Heading 4 Char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0">
    <w:name w:val="Heading 5 Char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1">
    <w:name w:val="Heading 6 Char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2">
    <w:name w:val="Heading 7 Char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3">
    <w:name w:val="Heading 8 Char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4">
    <w:name w:val="Heading 9 Char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paragraph" w:styleId="46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7">
    <w:name w:val="Title Char"/>
    <w:basedOn w:val="11"/>
    <w:link w:val="31"/>
    <w:qFormat/>
    <w:uiPriority w:val="10"/>
    <w:rPr>
      <w:sz w:val="48"/>
      <w:szCs w:val="48"/>
    </w:rPr>
  </w:style>
  <w:style w:type="character" w:customStyle="1" w:styleId="48">
    <w:name w:val="Subtitle Char"/>
    <w:basedOn w:val="11"/>
    <w:link w:val="34"/>
    <w:qFormat/>
    <w:uiPriority w:val="11"/>
    <w:rPr>
      <w:sz w:val="24"/>
      <w:szCs w:val="24"/>
    </w:rPr>
  </w:style>
  <w:style w:type="paragraph" w:styleId="49">
    <w:name w:val="Quote"/>
    <w:basedOn w:val="1"/>
    <w:next w:val="1"/>
    <w:link w:val="50"/>
    <w:qFormat/>
    <w:uiPriority w:val="29"/>
    <w:pPr>
      <w:ind w:left="720" w:right="720"/>
    </w:pPr>
    <w:rPr>
      <w:i/>
    </w:rPr>
  </w:style>
  <w:style w:type="character" w:customStyle="1" w:styleId="50">
    <w:name w:val="Quote Char"/>
    <w:link w:val="49"/>
    <w:qFormat/>
    <w:uiPriority w:val="29"/>
    <w:rPr>
      <w:i/>
    </w:rPr>
  </w:style>
  <w:style w:type="paragraph" w:styleId="51">
    <w:name w:val="Intense Quote"/>
    <w:basedOn w:val="1"/>
    <w:next w:val="1"/>
    <w:link w:val="52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2">
    <w:name w:val="Intense Quote Char"/>
    <w:link w:val="51"/>
    <w:qFormat/>
    <w:uiPriority w:val="30"/>
    <w:rPr>
      <w:i/>
    </w:rPr>
  </w:style>
  <w:style w:type="character" w:customStyle="1" w:styleId="53">
    <w:name w:val="Header Char"/>
    <w:basedOn w:val="11"/>
    <w:link w:val="21"/>
    <w:qFormat/>
    <w:uiPriority w:val="99"/>
  </w:style>
  <w:style w:type="character" w:customStyle="1" w:styleId="54">
    <w:name w:val="Footer Char"/>
    <w:basedOn w:val="11"/>
    <w:link w:val="32"/>
    <w:qFormat/>
    <w:uiPriority w:val="99"/>
  </w:style>
  <w:style w:type="character" w:customStyle="1" w:styleId="55">
    <w:name w:val="Caption Char"/>
    <w:link w:val="32"/>
    <w:qFormat/>
    <w:uiPriority w:val="99"/>
  </w:style>
  <w:style w:type="table" w:customStyle="1" w:styleId="56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9">
    <w:name w:val="Plain Table 3"/>
    <w:basedOn w:val="12"/>
    <w:qFormat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Plain Table 4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Plain Table 5"/>
    <w:basedOn w:val="12"/>
    <w:qFormat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2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3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4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5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6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7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8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9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0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1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2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3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4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5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6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7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8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9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0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1">
    <w:name w:val="Grid Table 3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2">
    <w:name w:val="Grid Table 3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3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4">
    <w:name w:val="Grid Table 4 - Accent 1"/>
    <w:basedOn w:val="12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5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6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7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8">
    <w:name w:val="Grid Table 4 - Accent 5"/>
    <w:basedOn w:val="12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9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90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1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92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3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4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5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6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7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8">
    <w:name w:val="Grid Table 6 Colorful - Accent 1"/>
    <w:basedOn w:val="12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9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0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1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2">
    <w:name w:val="Grid Table 6 Colorful - Accent 5"/>
    <w:basedOn w:val="12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3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4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5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6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7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8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9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10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11">
    <w:name w:val="List Table 1 Light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2">
    <w:name w:val="List Table 1 Light - Accent 1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13">
    <w:name w:val="List Table 1 Light - Accent 2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4">
    <w:name w:val="List Table 1 Light - Accent 3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5">
    <w:name w:val="List Table 1 Light - Accent 4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6">
    <w:name w:val="List Table 1 Light - Accent 5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7">
    <w:name w:val="List Table 1 Light - Accent 6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8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9">
    <w:name w:val="List Table 2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20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21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2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3">
    <w:name w:val="List Table 2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4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5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6">
    <w:name w:val="List Table 3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7">
    <w:name w:val="List Table 3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8">
    <w:name w:val="List Table 3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9">
    <w:name w:val="List Table 3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30">
    <w:name w:val="List Table 3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31">
    <w:name w:val="List Table 3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2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3">
    <w:name w:val="List Table 4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4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5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6">
    <w:name w:val="List Table 4 - Accent 4"/>
    <w:basedOn w:val="12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7">
    <w:name w:val="List Table 4 - Accent 5"/>
    <w:basedOn w:val="12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8">
    <w:name w:val="List Table 4 - Accent 6"/>
    <w:basedOn w:val="12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9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40">
    <w:name w:val="List Table 5 Dark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41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2">
    <w:name w:val="List Table 5 Dark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3">
    <w:name w:val="List Table 5 Dark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4">
    <w:name w:val="List Table 5 Dark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5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6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7">
    <w:name w:val="List Table 6 Colorful - Accent 1"/>
    <w:basedOn w:val="12"/>
    <w:qFormat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8">
    <w:name w:val="List Table 6 Colorful -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9">
    <w:name w:val="List Table 6 Colorful - Accent 3"/>
    <w:basedOn w:val="12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6 Colorful - Accent 5"/>
    <w:basedOn w:val="12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6 Colorful - Accent 6"/>
    <w:basedOn w:val="12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4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5">
    <w:name w:val="List Table 7 Colorful - Accent 2"/>
    <w:basedOn w:val="12"/>
    <w:qFormat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6">
    <w:name w:val="List Table 7 Colorful - Accent 3"/>
    <w:basedOn w:val="12"/>
    <w:qFormat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4"/>
    <w:basedOn w:val="12"/>
    <w:qFormat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 - Accent 5"/>
    <w:basedOn w:val="12"/>
    <w:qFormat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st Table 7 Colorful - Accent 6"/>
    <w:basedOn w:val="12"/>
    <w:qFormat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ned - Accent"/>
    <w:basedOn w:val="12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1">
    <w:name w:val="Lined - Accent 1"/>
    <w:basedOn w:val="12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2">
    <w:name w:val="Lined - Accent 2"/>
    <w:basedOn w:val="12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3">
    <w:name w:val="Lined - Accent 3"/>
    <w:basedOn w:val="12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4">
    <w:name w:val="Lined - Accent 4"/>
    <w:basedOn w:val="12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5">
    <w:name w:val="Lined - Accent 5"/>
    <w:basedOn w:val="12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6">
    <w:name w:val="Lined - Accent 6"/>
    <w:basedOn w:val="12"/>
    <w:qFormat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7">
    <w:name w:val="Bordered &amp; Lined - Accent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8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9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70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71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2">
    <w:name w:val="Bordered &amp; Lined - Accent 5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73">
    <w:name w:val="Bordered &amp; Lined - Accent 6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4">
    <w:name w:val="Bordered"/>
    <w:basedOn w:val="12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5">
    <w:name w:val="Bordered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6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7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8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9">
    <w:name w:val="Bordered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80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81">
    <w:name w:val="Footnote Text Char"/>
    <w:link w:val="19"/>
    <w:uiPriority w:val="99"/>
    <w:rPr>
      <w:sz w:val="18"/>
    </w:rPr>
  </w:style>
  <w:style w:type="character" w:customStyle="1" w:styleId="182">
    <w:name w:val="Endnote Text Char"/>
    <w:link w:val="17"/>
    <w:uiPriority w:val="99"/>
    <w:rPr>
      <w:sz w:val="20"/>
    </w:rPr>
  </w:style>
  <w:style w:type="paragraph" w:customStyle="1" w:styleId="183">
    <w:name w:val="TOC Heading"/>
    <w:unhideWhenUsed/>
    <w:uiPriority w:val="39"/>
    <w:pPr>
      <w:spacing w:before="0" w:beforeAutospacing="0" w:after="160" w:afterAutospacing="0" w:line="259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184">
    <w:name w:val="Заголовок 1 Знак"/>
    <w:basedOn w:val="11"/>
    <w:link w:val="2"/>
    <w:uiPriority w:val="9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customStyle="1" w:styleId="185">
    <w:name w:val="Заголовок 2 Знак"/>
    <w:basedOn w:val="11"/>
    <w:link w:val="3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customStyle="1" w:styleId="186">
    <w:name w:val="colorblue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87">
    <w:name w:val="conspecgrin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3</Pages>
  <TotalTime>5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2018-03-25T09:59:00Z</dcterms:created>
  <dc:creator>USER</dc:creator>
  <cp:lastModifiedBy>Николай</cp:lastModifiedBy>
  <dcterms:modified xsi:type="dcterms:W3CDTF">2025-02-11T03:23:44Z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E179BE8F40524378A8E29D1241A3041C_12</vt:lpwstr>
  </property>
</Properties>
</file>